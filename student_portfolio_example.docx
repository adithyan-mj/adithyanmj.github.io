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115DEA">
      <w:pPr>
        <w:pStyle w:val="36"/>
        <w:rPr>
          <w:rFonts w:hint="default"/>
          <w:lang w:val="en-US"/>
        </w:rPr>
      </w:pPr>
      <w:r>
        <w:rPr>
          <w:rFonts w:hint="default"/>
          <w:lang w:val="en-US"/>
        </w:rPr>
        <w:t>ADITHYAN M J</w:t>
      </w:r>
    </w:p>
    <w:p w14:paraId="08C239F9">
      <w:pPr>
        <w:pStyle w:val="2"/>
      </w:pPr>
      <w:r>
        <w:t>🏠 Home</w:t>
      </w:r>
    </w:p>
    <w:p w14:paraId="4DFAF9DD">
      <w:r>
        <w:t>Hi, I’m Ad</w:t>
      </w:r>
      <w:r>
        <w:rPr>
          <w:rFonts w:hint="default"/>
          <w:lang w:val="en-US"/>
        </w:rPr>
        <w:t>ithyan MJ</w:t>
      </w:r>
      <w:r>
        <w:t xml:space="preserve"> — a final-year Data Science</w:t>
      </w:r>
      <w:r>
        <w:rPr>
          <w:rFonts w:hint="default"/>
          <w:lang w:val="en-US"/>
        </w:rPr>
        <w:t xml:space="preserve"> &amp; analytics </w:t>
      </w:r>
      <w:r>
        <w:t>student passionate about analytics, visualization, and solving real-world problems with data.</w:t>
      </w:r>
      <w:r>
        <w:br w:type="textWrapping"/>
      </w:r>
      <w:r>
        <w:t>This portfolio highlights my projects, experiences, and achievements.</w:t>
      </w:r>
      <w:r>
        <w:br w:type="textWrapping"/>
      </w:r>
      <w:r>
        <w:br w:type="textWrapping"/>
      </w:r>
      <w:r>
        <w:t>🔗 Resume PDF | GitHub | LinkedIn</w:t>
      </w:r>
    </w:p>
    <w:p w14:paraId="0F1D843B">
      <w:pPr>
        <w:pStyle w:val="2"/>
      </w:pPr>
      <w:r>
        <w:t>👤 About Me</w:t>
      </w:r>
    </w:p>
    <w:p w14:paraId="47652FDE">
      <w:r>
        <w:t xml:space="preserve">I’m currently pursuing a B.Sc. in Data Science at </w:t>
      </w:r>
      <w:r>
        <w:rPr>
          <w:rFonts w:hint="default"/>
          <w:lang w:val="en-US"/>
        </w:rPr>
        <w:t>Sree Saraswathy Thyagaraja College affliated to Bharathiar University</w:t>
      </w:r>
      <w:r>
        <w:t xml:space="preserve">. My interests include data analysis, </w:t>
      </w:r>
      <w:r>
        <w:rPr>
          <w:rFonts w:hint="default"/>
          <w:lang w:val="en-US"/>
        </w:rPr>
        <w:t>Software Applications and Data Visualization</w:t>
      </w:r>
      <w:r>
        <w:t>. I aspire to work as a Data Analyst Intern where I can apply my skills to impactful projects.</w:t>
      </w:r>
      <w:r>
        <w:br w:type="textWrapping"/>
      </w:r>
    </w:p>
    <w:p w14:paraId="7B602D00">
      <w:r>
        <w:t>Skills: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CA1DC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27DD81C">
            <w:r>
              <w:t>Category</w:t>
            </w:r>
          </w:p>
        </w:tc>
        <w:tc>
          <w:tcPr>
            <w:tcW w:w="4320" w:type="dxa"/>
          </w:tcPr>
          <w:p w14:paraId="0A780CA3">
            <w:r>
              <w:t>Skills</w:t>
            </w:r>
          </w:p>
        </w:tc>
      </w:tr>
      <w:tr w14:paraId="65FEA1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1617210">
            <w:r>
              <w:t>Programming</w:t>
            </w:r>
          </w:p>
        </w:tc>
        <w:tc>
          <w:tcPr>
            <w:tcW w:w="4320" w:type="dxa"/>
          </w:tcPr>
          <w:p w14:paraId="2BDB7DEE">
            <w:pPr>
              <w:rPr>
                <w:rFonts w:hint="default"/>
                <w:lang w:val="en-US"/>
              </w:rPr>
            </w:pPr>
            <w:r>
              <w:t xml:space="preserve">Python, SQL, </w:t>
            </w:r>
            <w:r>
              <w:rPr>
                <w:rFonts w:hint="default"/>
                <w:lang w:val="en-US"/>
              </w:rPr>
              <w:t>Javascript</w:t>
            </w:r>
          </w:p>
        </w:tc>
      </w:tr>
      <w:tr w14:paraId="657E5A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02A97FB">
            <w:r>
              <w:t>Tools/Tech</w:t>
            </w:r>
          </w:p>
        </w:tc>
        <w:tc>
          <w:tcPr>
            <w:tcW w:w="4320" w:type="dxa"/>
          </w:tcPr>
          <w:p w14:paraId="3488633F">
            <w:r>
              <w:t>Tableau, Excel, GitHub</w:t>
            </w:r>
          </w:p>
        </w:tc>
      </w:tr>
      <w:tr w14:paraId="6DE4B3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049D80C">
            <w:r>
              <w:t>Soft Skills</w:t>
            </w:r>
          </w:p>
        </w:tc>
        <w:tc>
          <w:tcPr>
            <w:tcW w:w="4320" w:type="dxa"/>
          </w:tcPr>
          <w:p w14:paraId="25FEFE30">
            <w:pPr>
              <w:rPr>
                <w:rFonts w:hint="default"/>
                <w:lang w:val="en-US"/>
              </w:rPr>
            </w:pPr>
            <w:r>
              <w:t>Communication, Teamwork, Leadership</w:t>
            </w:r>
            <w:r>
              <w:rPr>
                <w:rFonts w:hint="default"/>
                <w:lang w:val="en-US"/>
              </w:rPr>
              <w:t>,Adaptability</w:t>
            </w:r>
          </w:p>
        </w:tc>
      </w:tr>
    </w:tbl>
    <w:p w14:paraId="7635E5CD">
      <w:pPr>
        <w:pStyle w:val="2"/>
      </w:pPr>
      <w:r>
        <w:t>📂 Projects</w:t>
      </w:r>
    </w:p>
    <w:p w14:paraId="49C176D0">
      <w:pPr>
        <w:pStyle w:val="3"/>
      </w:pPr>
      <w:r>
        <w:t>1. Sales Dashboard in Tableau (2024)</w:t>
      </w:r>
    </w:p>
    <w:p w14:paraId="0D480B9D">
      <w:r>
        <w:t>Summary: Built an interactive sales dashboard analyzing regional and product performance.</w:t>
      </w:r>
      <w:r>
        <w:br w:type="textWrapping"/>
      </w:r>
      <w:r>
        <w:t>Role &amp; Tools: Solo project | Tableau, Excel</w:t>
      </w:r>
      <w:r>
        <w:br w:type="textWrapping"/>
      </w:r>
      <w:r>
        <w:t>Process: Collected raw sales data → Cleaned in Excel → Built dashboard in Tableau → Shared insights.</w:t>
      </w:r>
      <w:r>
        <w:br w:type="textWrapping"/>
      </w:r>
      <w:r>
        <w:t>Outcome: Identified top 3 underperforming regions, recommended strategy.</w:t>
      </w:r>
      <w:r>
        <w:br w:type="textWrapping"/>
      </w:r>
      <w:r>
        <w:t>Reflection: Learned how to design KPIs and simplify visuals for non-technical stakeholders.</w:t>
      </w:r>
      <w:r>
        <w:br w:type="textWrapping"/>
      </w:r>
    </w:p>
    <w:p w14:paraId="1413885B">
      <w:pPr>
        <w:pStyle w:val="3"/>
        <w:rPr>
          <w:rFonts w:hint="default"/>
          <w:lang w:val="en-US"/>
        </w:rPr>
      </w:pPr>
      <w:r>
        <w:t xml:space="preserve">2. </w:t>
      </w:r>
      <w:r>
        <w:rPr>
          <w:rFonts w:hint="default"/>
          <w:lang w:val="en-US"/>
        </w:rPr>
        <w:t>Ai job displacement risk analysis and prediction(2025)</w:t>
      </w:r>
    </w:p>
    <w:p w14:paraId="58515CB0">
      <w:r>
        <w:t xml:space="preserve">Summary: Machine learning model to predict </w:t>
      </w:r>
      <w:r>
        <w:rPr>
          <w:rFonts w:hint="default"/>
          <w:lang w:val="en-US"/>
        </w:rPr>
        <w:t>ai job displacement risk</w:t>
      </w:r>
      <w:r>
        <w:t xml:space="preserve"> outcomes.</w:t>
      </w:r>
      <w:r>
        <w:br w:type="textWrapping"/>
      </w:r>
      <w:r>
        <w:t xml:space="preserve">Role &amp; Tools: </w:t>
      </w:r>
      <w:r>
        <w:rPr>
          <w:rFonts w:hint="default"/>
          <w:lang w:val="en-US"/>
        </w:rPr>
        <w:t>solo</w:t>
      </w:r>
      <w:r>
        <w:t xml:space="preserve"> project | Python, scikit-learn, Pandas</w:t>
      </w:r>
      <w:r>
        <w:br w:type="textWrapping"/>
      </w:r>
      <w:r>
        <w:t>Process: Collected dataset → Preprocessed → Tested multiple models → Cho</w:t>
      </w:r>
      <w:r>
        <w:rPr>
          <w:rFonts w:hint="default"/>
          <w:lang w:val="en-US"/>
        </w:rPr>
        <w:t>o</w:t>
      </w:r>
      <w:r>
        <w:t xml:space="preserve">se </w:t>
      </w:r>
      <w:r>
        <w:rPr>
          <w:rFonts w:hint="default"/>
          <w:lang w:val="en-US"/>
        </w:rPr>
        <w:t>XGBoost</w:t>
      </w:r>
      <w:r>
        <w:br w:type="textWrapping"/>
      </w:r>
      <w:r>
        <w:t xml:space="preserve">Outcome: Achieved 85% accuracy in predicting </w:t>
      </w:r>
      <w:r>
        <w:rPr>
          <w:rFonts w:hint="default"/>
          <w:lang w:val="en-US"/>
        </w:rPr>
        <w:t>risk on several jobs</w:t>
      </w:r>
      <w:r>
        <w:br w:type="textWrapping"/>
      </w:r>
      <w:r>
        <w:t xml:space="preserve">Reflection: Gained experience in </w:t>
      </w:r>
      <w:r>
        <w:rPr>
          <w:rFonts w:hint="default"/>
          <w:lang w:val="en-US"/>
        </w:rPr>
        <w:t xml:space="preserve">handling </w:t>
      </w:r>
      <w:bookmarkStart w:id="0" w:name="_GoBack"/>
      <w:bookmarkEnd w:id="0"/>
      <w:r>
        <w:rPr>
          <w:rFonts w:hint="default"/>
          <w:lang w:val="en-US"/>
        </w:rPr>
        <w:t>real world problems</w:t>
      </w:r>
      <w:r>
        <w:br w:type="textWrapping"/>
      </w:r>
      <w:r>
        <w:t>Evidence: GitHub Repository</w:t>
      </w:r>
    </w:p>
    <w:p w14:paraId="174E13B1">
      <w:pPr>
        <w:pStyle w:val="2"/>
      </w:pPr>
      <w:r>
        <w:t>💼 Experience</w:t>
      </w:r>
    </w:p>
    <w:p w14:paraId="53C67E8C">
      <w:r>
        <w:t>Data Analytics Intern | ABC Company | Jun–Aug 2024</w:t>
      </w:r>
      <w:r>
        <w:br w:type="textWrapping"/>
      </w:r>
      <w:r>
        <w:t>- Improved reporting dashboards → saved 10 hrs/week for the team.</w:t>
      </w:r>
      <w:r>
        <w:br w:type="textWrapping"/>
      </w:r>
      <w:r>
        <w:t>- Analyzed 50k+ customer records → reduced error rate by 15%.</w:t>
      </w:r>
      <w:r>
        <w:br w:type="textWrapping"/>
      </w:r>
      <w:r>
        <w:t>- Presented findings to management → influenced marketing strategy.</w:t>
      </w:r>
    </w:p>
    <w:p w14:paraId="682D09A6">
      <w:pPr>
        <w:pStyle w:val="2"/>
      </w:pPr>
      <w:r>
        <w:t>🏆 Achievements</w:t>
      </w:r>
    </w:p>
    <w:p w14:paraId="423A6250">
      <w:r>
        <w:t>- Google Data Analytics Professional Certificate – 2024</w:t>
      </w:r>
      <w:r>
        <w:br w:type="textWrapping"/>
      </w:r>
      <w:r>
        <w:t>- 2nd Place, Inter-University Hackathon – 2023</w:t>
      </w:r>
      <w:r>
        <w:br w:type="textWrapping"/>
      </w:r>
      <w:r>
        <w:t>- Dean’s List (Top 5% of class) – 2022</w:t>
      </w:r>
    </w:p>
    <w:p w14:paraId="4BEC2892">
      <w:pPr>
        <w:pStyle w:val="2"/>
      </w:pPr>
      <w:r>
        <w:t>✉️ Contact</w:t>
      </w:r>
    </w:p>
    <w:p w14:paraId="1EA0948D">
      <w:r>
        <w:t>📧 aditi.sharma@email.com</w:t>
      </w:r>
      <w:r>
        <w:br w:type="textWrapping"/>
      </w:r>
      <w:r>
        <w:t>🔗 LinkedIn Profile</w:t>
      </w:r>
      <w:r>
        <w:br w:type="textWrapping"/>
      </w:r>
      <w:r>
        <w:t>📂 Resume PDF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0C7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stc</cp:lastModifiedBy>
  <dcterms:modified xsi:type="dcterms:W3CDTF">2025-08-19T03:02:25Z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CA8A658240CF463D92FEC4EB348730DF_12</vt:lpwstr>
  </property>
</Properties>
</file>